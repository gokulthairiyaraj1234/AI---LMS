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A4A74" w14:textId="77777777" w:rsidR="006703CF" w:rsidRDefault="00000000">
      <w:pPr>
        <w:pStyle w:val="Title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EduTutor</w:t>
      </w:r>
      <w:proofErr w:type="spellEnd"/>
      <w:r>
        <w:rPr>
          <w:b/>
          <w:bCs/>
          <w:sz w:val="32"/>
          <w:szCs w:val="32"/>
        </w:rPr>
        <w:t xml:space="preserve"> AI: Personalized Learning with Generative AI and LMS Integration</w:t>
      </w:r>
    </w:p>
    <w:p w14:paraId="44171A02" w14:textId="77777777" w:rsidR="006703CF" w:rsidRDefault="00000000">
      <w:pPr>
        <w:pStyle w:val="Heading1"/>
        <w:numPr>
          <w:ilvl w:val="0"/>
          <w:numId w:val="7"/>
        </w:numPr>
      </w:pPr>
      <w:r>
        <w:t>Introduction</w:t>
      </w:r>
    </w:p>
    <w:p w14:paraId="454D9EB6" w14:textId="1F49FCDF" w:rsidR="006703C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</w:t>
      </w:r>
      <w:r w:rsidR="00CC3D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Team </w:t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CC3DC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CC3DCD" w:rsidRPr="00CC3DCD">
        <w:rPr>
          <w:rFonts w:ascii="Times New Roman" w:hAnsi="Times New Roman" w:cs="Times New Roman"/>
          <w:sz w:val="24"/>
          <w:szCs w:val="24"/>
        </w:rPr>
        <w:t>NM2025TMID2225</w:t>
      </w:r>
    </w:p>
    <w:p w14:paraId="4DCE79BE" w14:textId="4F015B09" w:rsidR="006703C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Team Leader: </w:t>
      </w:r>
      <w:r>
        <w:rPr>
          <w:rFonts w:ascii="Times New Roman" w:hAnsi="Times New Roman" w:cs="Times New Roman"/>
          <w:sz w:val="24"/>
          <w:szCs w:val="24"/>
        </w:rPr>
        <w:tab/>
      </w:r>
      <w:r w:rsidR="006826F7">
        <w:rPr>
          <w:rFonts w:ascii="Times New Roman" w:hAnsi="Times New Roman" w:cs="Times New Roman"/>
          <w:sz w:val="24"/>
          <w:szCs w:val="24"/>
        </w:rPr>
        <w:t>G</w:t>
      </w:r>
      <w:r w:rsidR="00CC3DCD">
        <w:rPr>
          <w:rFonts w:ascii="Times New Roman" w:hAnsi="Times New Roman" w:cs="Times New Roman"/>
          <w:sz w:val="24"/>
          <w:szCs w:val="24"/>
        </w:rPr>
        <w:t xml:space="preserve">OKUL </w:t>
      </w:r>
      <w:r w:rsidR="00CC3DCD" w:rsidRPr="00CC3DCD">
        <w:rPr>
          <w:rFonts w:ascii="Times New Roman" w:hAnsi="Times New Roman" w:cs="Times New Roman"/>
          <w:sz w:val="24"/>
          <w:szCs w:val="24"/>
        </w:rPr>
        <w:t>PRASATH</w:t>
      </w:r>
      <w:r w:rsidR="00CC3DCD">
        <w:rPr>
          <w:rFonts w:ascii="Times New Roman" w:hAnsi="Times New Roman" w:cs="Times New Roman"/>
          <w:sz w:val="24"/>
          <w:szCs w:val="24"/>
        </w:rPr>
        <w:t xml:space="preserve"> T</w:t>
      </w:r>
    </w:p>
    <w:p w14:paraId="05214EC3" w14:textId="22FFEBAF" w:rsidR="006703C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Team Member: </w:t>
      </w:r>
      <w:r>
        <w:rPr>
          <w:rFonts w:ascii="Times New Roman" w:hAnsi="Times New Roman" w:cs="Times New Roman"/>
          <w:sz w:val="24"/>
          <w:szCs w:val="24"/>
        </w:rPr>
        <w:tab/>
      </w:r>
      <w:r w:rsidR="00CC3DCD">
        <w:rPr>
          <w:rFonts w:ascii="Times New Roman" w:hAnsi="Times New Roman" w:cs="Times New Roman"/>
          <w:sz w:val="24"/>
          <w:szCs w:val="24"/>
        </w:rPr>
        <w:t>ANANDHAKUMAR S</w:t>
      </w:r>
    </w:p>
    <w:p w14:paraId="69D72F0F" w14:textId="469D7E37" w:rsidR="006703C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Team Member: </w:t>
      </w:r>
      <w:r>
        <w:rPr>
          <w:rFonts w:ascii="Times New Roman" w:hAnsi="Times New Roman" w:cs="Times New Roman"/>
          <w:sz w:val="24"/>
          <w:szCs w:val="24"/>
        </w:rPr>
        <w:tab/>
      </w:r>
      <w:r w:rsidR="00CC3DCD">
        <w:rPr>
          <w:rFonts w:ascii="Times New Roman" w:hAnsi="Times New Roman" w:cs="Times New Roman"/>
          <w:sz w:val="24"/>
          <w:szCs w:val="24"/>
        </w:rPr>
        <w:t>BALAKUMAR K</w:t>
      </w:r>
    </w:p>
    <w:p w14:paraId="605241F0" w14:textId="4FE9FD0D" w:rsidR="00CC3DCD" w:rsidRDefault="00CC3DCD" w:rsidP="00CC3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Team Member:</w:t>
      </w:r>
      <w:r>
        <w:rPr>
          <w:rFonts w:ascii="Times New Roman" w:hAnsi="Times New Roman" w:cs="Times New Roman"/>
          <w:sz w:val="24"/>
          <w:szCs w:val="24"/>
        </w:rPr>
        <w:tab/>
        <w:t>GOWTHAM M</w:t>
      </w:r>
    </w:p>
    <w:p w14:paraId="7F353055" w14:textId="77777777" w:rsidR="006703CF" w:rsidRDefault="00000000">
      <w:pPr>
        <w:pStyle w:val="Heading1"/>
      </w:pPr>
      <w:r>
        <w:t>2. Project Overview</w:t>
      </w:r>
    </w:p>
    <w:p w14:paraId="368C1D92" w14:textId="77777777" w:rsidR="006703CF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EduTutor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 is an educational assistant built with the Granite LLM from Hugging Face.</w:t>
      </w:r>
      <w:r>
        <w:rPr>
          <w:rFonts w:ascii="Times New Roman" w:hAnsi="Times New Roman" w:cs="Times New Roman"/>
          <w:sz w:val="24"/>
          <w:szCs w:val="24"/>
        </w:rPr>
        <w:br/>
        <w:t>It provides personalized learning experiences through:</w:t>
      </w:r>
    </w:p>
    <w:p w14:paraId="38574B12" w14:textId="77777777" w:rsidR="006703CF" w:rsidRDefault="00000000">
      <w:pPr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📘 Concept Explanation (detailed breakdowns with examples)</w:t>
      </w:r>
    </w:p>
    <w:p w14:paraId="07E7D400" w14:textId="77777777" w:rsidR="006703CF" w:rsidRDefault="00000000">
      <w:pPr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📝 Quiz Generator (MCQ, True/False, and short answers with solutions)</w:t>
      </w:r>
    </w:p>
    <w:p w14:paraId="63BCAB09" w14:textId="77777777" w:rsidR="006703C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runs seamlessly in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low setup effort and reliable performance, making it easy to deploy and extend with new features.</w:t>
      </w:r>
    </w:p>
    <w:p w14:paraId="57FA6A76" w14:textId="77777777" w:rsidR="006703CF" w:rsidRDefault="00000000">
      <w:pPr>
        <w:pStyle w:val="Heading1"/>
      </w:pPr>
      <w:r>
        <w:t>3. Architecture</w:t>
      </w:r>
    </w:p>
    <w:p w14:paraId="3CD303D0" w14:textId="77777777" w:rsidR="006703CF" w:rsidRDefault="00000000">
      <w:pPr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Frontend: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with tabs for concept explanation and quiz generation.</w:t>
      </w:r>
    </w:p>
    <w:p w14:paraId="06461F54" w14:textId="77777777" w:rsidR="006703CF" w:rsidRDefault="00000000">
      <w:pPr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Backend: Hugging Face Transformers + IBM Granite Model for inference.</w:t>
      </w:r>
    </w:p>
    <w:p w14:paraId="4B2C880C" w14:textId="77777777" w:rsidR="006703CF" w:rsidRDefault="00000000">
      <w:pPr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Deployment: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runtime environment and live public links.</w:t>
      </w:r>
    </w:p>
    <w:p w14:paraId="066C067C" w14:textId="77777777" w:rsidR="006703CF" w:rsidRDefault="00000000">
      <w:pPr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Control: GitHub for hosting code and documentation.</w:t>
      </w:r>
    </w:p>
    <w:p w14:paraId="79417984" w14:textId="77777777" w:rsidR="006703CF" w:rsidRDefault="0000000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Flow:</w:t>
      </w:r>
    </w:p>
    <w:p w14:paraId="5FDFBF2D" w14:textId="77777777" w:rsidR="006703CF" w:rsidRDefault="00000000">
      <w:pPr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inputs a topic or concept.</w:t>
      </w:r>
    </w:p>
    <w:p w14:paraId="25B615DD" w14:textId="77777777" w:rsidR="006703CF" w:rsidRDefault="00000000">
      <w:pPr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Hugging Face Granite LLM processes the input.</w:t>
      </w:r>
    </w:p>
    <w:p w14:paraId="55718411" w14:textId="77777777" w:rsidR="006703CF" w:rsidRDefault="00000000">
      <w:pPr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is generated (explanation or quiz).</w:t>
      </w:r>
    </w:p>
    <w:p w14:paraId="7EE476A2" w14:textId="77777777" w:rsidR="006703CF" w:rsidRDefault="00000000">
      <w:pPr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displayed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UI.</w:t>
      </w:r>
    </w:p>
    <w:p w14:paraId="1DA82BBA" w14:textId="77777777" w:rsidR="006703CF" w:rsidRDefault="00000000">
      <w:pPr>
        <w:pStyle w:val="Heading1"/>
      </w:pPr>
      <w:r>
        <w:lastRenderedPageBreak/>
        <w:t>4. Technologies Used:</w:t>
      </w:r>
    </w:p>
    <w:p w14:paraId="57A2303F" w14:textId="77777777" w:rsidR="006703C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IBM Granite Model (via Hugging Face Transformers)</w:t>
      </w:r>
    </w:p>
    <w:p w14:paraId="0421CB24" w14:textId="77777777" w:rsidR="006703C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Hugging Face transformers library</w:t>
      </w:r>
    </w:p>
    <w:p w14:paraId="1F7AC6EC" w14:textId="77777777" w:rsidR="006703C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(torch) for model execution</w:t>
      </w:r>
    </w:p>
    <w:p w14:paraId="442E10F8" w14:textId="77777777" w:rsidR="006703C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interactive UI</w:t>
      </w:r>
    </w:p>
    <w:p w14:paraId="364DCDA4" w14:textId="77777777" w:rsidR="006703C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deployment</w:t>
      </w:r>
    </w:p>
    <w:p w14:paraId="61D6D45C" w14:textId="77777777" w:rsidR="006703C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GitHub for project hosting</w:t>
      </w:r>
    </w:p>
    <w:p w14:paraId="099DA7B7" w14:textId="77777777" w:rsidR="006703CF" w:rsidRDefault="006703CF"/>
    <w:p w14:paraId="0037C63D" w14:textId="77777777" w:rsidR="006703CF" w:rsidRDefault="00000000">
      <w:pPr>
        <w:pStyle w:val="Heading1"/>
      </w:pPr>
      <w:r>
        <w:t>5. Setup Instructions &amp; Installation</w:t>
      </w:r>
    </w:p>
    <w:p w14:paraId="76BCD2D2" w14:textId="77777777" w:rsidR="006703C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Clone the repository:</w:t>
      </w:r>
      <w:r>
        <w:rPr>
          <w:rFonts w:ascii="Times New Roman" w:hAnsi="Times New Roman" w:cs="Times New Roman"/>
          <w:sz w:val="24"/>
          <w:szCs w:val="24"/>
        </w:rPr>
        <w:br/>
        <w:t xml:space="preserve">   git clone https://github.com/yourusername/edututor-ai-granite.git</w:t>
      </w:r>
      <w:r>
        <w:rPr>
          <w:rFonts w:ascii="Times New Roman" w:hAnsi="Times New Roman" w:cs="Times New Roman"/>
          <w:sz w:val="24"/>
          <w:szCs w:val="24"/>
        </w:rPr>
        <w:br/>
        <w:t xml:space="preserve">   cd </w:t>
      </w:r>
      <w:proofErr w:type="spellStart"/>
      <w:r>
        <w:rPr>
          <w:rFonts w:ascii="Times New Roman" w:hAnsi="Times New Roman" w:cs="Times New Roman"/>
          <w:sz w:val="24"/>
          <w:szCs w:val="24"/>
        </w:rPr>
        <w:t>edututor</w:t>
      </w:r>
      <w:proofErr w:type="spellEnd"/>
      <w:r>
        <w:rPr>
          <w:rFonts w:ascii="Times New Roman" w:hAnsi="Times New Roman" w:cs="Times New Roman"/>
          <w:sz w:val="24"/>
          <w:szCs w:val="24"/>
        </w:rPr>
        <w:t>-ai-granite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2. Install dependencies:</w:t>
      </w:r>
      <w:r>
        <w:rPr>
          <w:rFonts w:ascii="Times New Roman" w:hAnsi="Times New Roman" w:cs="Times New Roman"/>
          <w:sz w:val="24"/>
          <w:szCs w:val="24"/>
        </w:rPr>
        <w:br/>
        <w:t xml:space="preserve">   pip install torch transformers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gradio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3. Run the application:</w:t>
      </w:r>
      <w:r>
        <w:rPr>
          <w:rFonts w:ascii="Times New Roman" w:hAnsi="Times New Roman" w:cs="Times New Roman"/>
          <w:sz w:val="24"/>
          <w:szCs w:val="24"/>
        </w:rPr>
        <w:br/>
        <w:t xml:space="preserve">   python app.py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4. Launch in browser:</w:t>
      </w:r>
      <w:r>
        <w:rPr>
          <w:rFonts w:ascii="Times New Roman" w:hAnsi="Times New Roman" w:cs="Times New Roman"/>
          <w:sz w:val="24"/>
          <w:szCs w:val="24"/>
        </w:rPr>
        <w:br/>
        <w:t xml:space="preserve">   A local URL will be provided or use share=True for 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link.</w:t>
      </w:r>
    </w:p>
    <w:p w14:paraId="44F0B920" w14:textId="77777777" w:rsidR="006703CF" w:rsidRDefault="00000000">
      <w:pPr>
        <w:pStyle w:val="Heading1"/>
      </w:pPr>
      <w:r>
        <w:t>6. Folder Structure &amp; Process</w:t>
      </w:r>
    </w:p>
    <w:p w14:paraId="61FAEBFF" w14:textId="77777777" w:rsidR="006703CF" w:rsidRDefault="00000000">
      <w:pPr>
        <w:rPr>
          <w:sz w:val="24"/>
          <w:szCs w:val="24"/>
        </w:rPr>
      </w:pPr>
      <w:r>
        <w:rPr>
          <w:sz w:val="24"/>
          <w:szCs w:val="24"/>
        </w:rPr>
        <w:t>• app.py – Main application script.</w:t>
      </w:r>
      <w:r>
        <w:rPr>
          <w:sz w:val="24"/>
          <w:szCs w:val="24"/>
        </w:rPr>
        <w:br/>
        <w:t>• requirements.txt – Dependencies list.</w:t>
      </w:r>
      <w:r>
        <w:rPr>
          <w:sz w:val="24"/>
          <w:szCs w:val="24"/>
        </w:rPr>
        <w:br/>
        <w:t xml:space="preserve">• </w:t>
      </w:r>
      <w:proofErr w:type="spellStart"/>
      <w:proofErr w:type="gramStart"/>
      <w:r>
        <w:rPr>
          <w:sz w:val="24"/>
          <w:szCs w:val="24"/>
        </w:rPr>
        <w:t>notebook.ipynb</w:t>
      </w:r>
      <w:proofErr w:type="spellEnd"/>
      <w:proofErr w:type="gramEnd"/>
      <w:r>
        <w:rPr>
          <w:sz w:val="24"/>
          <w:szCs w:val="24"/>
        </w:rPr>
        <w:t xml:space="preserve"> – Google </w:t>
      </w:r>
      <w:proofErr w:type="spellStart"/>
      <w:r>
        <w:rPr>
          <w:sz w:val="24"/>
          <w:szCs w:val="24"/>
        </w:rPr>
        <w:t>Colab</w:t>
      </w:r>
      <w:proofErr w:type="spellEnd"/>
      <w:r>
        <w:rPr>
          <w:sz w:val="24"/>
          <w:szCs w:val="24"/>
        </w:rPr>
        <w:t xml:space="preserve"> notebook.</w:t>
      </w:r>
      <w:r>
        <w:rPr>
          <w:sz w:val="24"/>
          <w:szCs w:val="24"/>
        </w:rPr>
        <w:br/>
        <w:t>• docs/ – Project documentation.</w:t>
      </w:r>
      <w:r>
        <w:rPr>
          <w:sz w:val="24"/>
          <w:szCs w:val="24"/>
        </w:rPr>
        <w:br/>
        <w:t>• screenshots/ – UI screenshots.</w:t>
      </w:r>
      <w:r>
        <w:rPr>
          <w:sz w:val="24"/>
          <w:szCs w:val="24"/>
        </w:rPr>
        <w:br/>
      </w:r>
      <w:proofErr w:type="gramStart"/>
      <w:r>
        <w:rPr>
          <w:sz w:val="24"/>
          <w:szCs w:val="24"/>
        </w:rPr>
        <w:t>• .</w:t>
      </w:r>
      <w:proofErr w:type="spellStart"/>
      <w:r>
        <w:rPr>
          <w:sz w:val="24"/>
          <w:szCs w:val="24"/>
        </w:rPr>
        <w:t>gitignore</w:t>
      </w:r>
      <w:proofErr w:type="spellEnd"/>
      <w:proofErr w:type="gramEnd"/>
      <w:r>
        <w:rPr>
          <w:sz w:val="24"/>
          <w:szCs w:val="24"/>
        </w:rPr>
        <w:t xml:space="preserve"> – Git ignore file.</w:t>
      </w:r>
    </w:p>
    <w:p w14:paraId="723C7AA3" w14:textId="77777777" w:rsidR="006703CF" w:rsidRDefault="00000000">
      <w:pPr>
        <w:pStyle w:val="Heading1"/>
      </w:pPr>
      <w:r>
        <w:t>7. Running the Application</w:t>
      </w:r>
    </w:p>
    <w:p w14:paraId="1539B9BA" w14:textId="77777777" w:rsidR="006703CF" w:rsidRDefault="0000000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**Option </w:t>
      </w:r>
      <w:proofErr w:type="gramStart"/>
      <w:r>
        <w:rPr>
          <w:rFonts w:ascii="Times New Roman" w:hAnsi="Times New Roman" w:cs="Times New Roman"/>
          <w:sz w:val="24"/>
          <w:szCs w:val="24"/>
        </w:rPr>
        <w:t>1:*</w:t>
      </w:r>
      <w:proofErr w:type="gramEnd"/>
      <w:r>
        <w:rPr>
          <w:rFonts w:ascii="Times New Roman" w:hAnsi="Times New Roman" w:cs="Times New Roman"/>
          <w:sz w:val="24"/>
          <w:szCs w:val="24"/>
        </w:rPr>
        <w:t>* Run locally with Python → http://localhost:7860</w:t>
      </w:r>
    </w:p>
    <w:p w14:paraId="6296C772" w14:textId="77777777" w:rsidR="006703CF" w:rsidRDefault="0000000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**Option </w:t>
      </w:r>
      <w:proofErr w:type="gramStart"/>
      <w:r>
        <w:rPr>
          <w:rFonts w:ascii="Times New Roman" w:hAnsi="Times New Roman" w:cs="Times New Roman"/>
          <w:sz w:val="24"/>
          <w:szCs w:val="24"/>
        </w:rPr>
        <w:t>2:*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* Run in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→ Generates a `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gradio.live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` public link.</w:t>
      </w:r>
    </w:p>
    <w:p w14:paraId="4D6E4711" w14:textId="77777777" w:rsidR="006703CF" w:rsidRDefault="0000000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Select the desired tab (Concept Explanation or Quiz Generator).</w:t>
      </w:r>
    </w:p>
    <w:p w14:paraId="1AA92B2C" w14:textId="77777777" w:rsidR="006703C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Input a topic and view the generated outputs.</w:t>
      </w:r>
    </w:p>
    <w:p w14:paraId="66EA0236" w14:textId="77777777" w:rsidR="006703CF" w:rsidRDefault="00000000">
      <w:pPr>
        <w:pStyle w:val="Heading1"/>
      </w:pPr>
      <w:r>
        <w:t>8. API Documentation</w:t>
      </w:r>
    </w:p>
    <w:p w14:paraId="3A63B98B" w14:textId="77777777" w:rsidR="006703CF" w:rsidRDefault="0000000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EduTutor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 is packaged 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 but can be extended with APIs:</w:t>
      </w:r>
    </w:p>
    <w:p w14:paraId="1ED1E0DD" w14:textId="77777777" w:rsidR="006703CF" w:rsidRDefault="0000000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**POST /concept-explanation** → Input: {"concept": "Machine Learning"}, Output: Explanation.</w:t>
      </w:r>
    </w:p>
    <w:p w14:paraId="74AC502E" w14:textId="77777777" w:rsidR="006703CF" w:rsidRDefault="0000000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**POST /quiz-generator** → Input: {"topic": "LLM"}, Output: Quiz questions with answers.</w:t>
      </w:r>
    </w:p>
    <w:p w14:paraId="118CE302" w14:textId="77777777" w:rsidR="006703CF" w:rsidRDefault="00000000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9. Authentication</w:t>
      </w:r>
    </w:p>
    <w:p w14:paraId="64ED8596" w14:textId="77777777" w:rsidR="006703CF" w:rsidRDefault="0000000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Current demo: No authentication.</w:t>
      </w:r>
    </w:p>
    <w:p w14:paraId="072ABEBC" w14:textId="77777777" w:rsidR="006703CF" w:rsidRDefault="0000000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Future options:</w:t>
      </w:r>
    </w:p>
    <w:p w14:paraId="0DE3F3B6" w14:textId="77777777" w:rsidR="006703CF" w:rsidRDefault="0000000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API Key for private access.</w:t>
      </w:r>
    </w:p>
    <w:p w14:paraId="7D09568B" w14:textId="77777777" w:rsidR="006703CF" w:rsidRDefault="0000000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OAuth2 for role-based learning platforms.</w:t>
      </w:r>
    </w:p>
    <w:p w14:paraId="6A4A12FF" w14:textId="77777777" w:rsidR="006703CF" w:rsidRDefault="0000000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User sessions for history tracking.</w:t>
      </w:r>
    </w:p>
    <w:p w14:paraId="36C7AE42" w14:textId="77777777" w:rsidR="006703CF" w:rsidRDefault="00000000">
      <w:pPr>
        <w:pStyle w:val="Heading1"/>
      </w:pPr>
      <w:r>
        <w:t>10. User Interface</w:t>
      </w:r>
    </w:p>
    <w:p w14:paraId="2574E9DA" w14:textId="77777777" w:rsidR="006703CF" w:rsidRDefault="0000000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Two main tabs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Gradio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13C1BCD" w14:textId="77777777" w:rsidR="006703CF" w:rsidRDefault="0000000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**Concept Explanation**: Input → AI-generated explanation.</w:t>
      </w:r>
    </w:p>
    <w:p w14:paraId="4A034583" w14:textId="77777777" w:rsidR="006703CF" w:rsidRDefault="0000000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**Quiz Generator**: Input → AI-generated quiz + answers.</w:t>
      </w:r>
    </w:p>
    <w:p w14:paraId="7A8E9BB6" w14:textId="77777777" w:rsidR="006703CF" w:rsidRDefault="0000000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Clean layout with Markdown headers.</w:t>
      </w:r>
    </w:p>
    <w:p w14:paraId="4BF88F40" w14:textId="77777777" w:rsidR="006703CF" w:rsidRDefault="0000000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Shareable link for remote learners.</w:t>
      </w:r>
    </w:p>
    <w:p w14:paraId="199C6717" w14:textId="77777777" w:rsidR="006703CF" w:rsidRDefault="00000000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11. Testing</w:t>
      </w:r>
    </w:p>
    <w:p w14:paraId="202B92DB" w14:textId="77777777" w:rsidR="006703CF" w:rsidRDefault="0000000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**Unit </w:t>
      </w:r>
      <w:proofErr w:type="gramStart"/>
      <w:r>
        <w:rPr>
          <w:rFonts w:ascii="Times New Roman" w:hAnsi="Times New Roman" w:cs="Times New Roman"/>
          <w:sz w:val="24"/>
          <w:szCs w:val="24"/>
        </w:rPr>
        <w:t>Testing:*</w:t>
      </w:r>
      <w:proofErr w:type="gramEnd"/>
      <w:r>
        <w:rPr>
          <w:rFonts w:ascii="Times New Roman" w:hAnsi="Times New Roman" w:cs="Times New Roman"/>
          <w:sz w:val="24"/>
          <w:szCs w:val="24"/>
        </w:rPr>
        <w:t>* Functions like `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generate_response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>`, `</w:t>
      </w:r>
      <w:proofErr w:type="spellStart"/>
      <w:r>
        <w:rPr>
          <w:rFonts w:ascii="Times New Roman" w:hAnsi="Times New Roman" w:cs="Times New Roman"/>
          <w:sz w:val="24"/>
          <w:szCs w:val="24"/>
        </w:rPr>
        <w:t>concept_explanation</w:t>
      </w:r>
      <w:proofErr w:type="spellEnd"/>
      <w:r>
        <w:rPr>
          <w:rFonts w:ascii="Times New Roman" w:hAnsi="Times New Roman" w:cs="Times New Roman"/>
          <w:sz w:val="24"/>
          <w:szCs w:val="24"/>
        </w:rPr>
        <w:t>`, and `</w:t>
      </w:r>
      <w:proofErr w:type="spellStart"/>
      <w:r>
        <w:rPr>
          <w:rFonts w:ascii="Times New Roman" w:hAnsi="Times New Roman" w:cs="Times New Roman"/>
          <w:sz w:val="24"/>
          <w:szCs w:val="24"/>
        </w:rPr>
        <w:t>quiz_generator</w:t>
      </w:r>
      <w:proofErr w:type="spellEnd"/>
      <w:r>
        <w:rPr>
          <w:rFonts w:ascii="Times New Roman" w:hAnsi="Times New Roman" w:cs="Times New Roman"/>
          <w:sz w:val="24"/>
          <w:szCs w:val="24"/>
        </w:rPr>
        <w:t>`.</w:t>
      </w:r>
    </w:p>
    <w:p w14:paraId="42ADA98F" w14:textId="77777777" w:rsidR="006703CF" w:rsidRDefault="0000000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**Integration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Testing:*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* Full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 workflow.</w:t>
      </w:r>
    </w:p>
    <w:p w14:paraId="1B4EB02A" w14:textId="77777777" w:rsidR="006703CF" w:rsidRDefault="00000000">
      <w:pPr>
        <w:spacing w:after="160" w:line="259" w:lineRule="auto"/>
        <w:rPr>
          <w:rFonts w:ascii="Poppins" w:hAnsi="Poppins" w:cs="Poppins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**Edge </w:t>
      </w:r>
      <w:proofErr w:type="gramStart"/>
      <w:r>
        <w:rPr>
          <w:rFonts w:ascii="Times New Roman" w:hAnsi="Times New Roman" w:cs="Times New Roman"/>
          <w:sz w:val="24"/>
          <w:szCs w:val="24"/>
        </w:rPr>
        <w:t>Cases:*</w:t>
      </w:r>
      <w:proofErr w:type="gramEnd"/>
      <w:r>
        <w:rPr>
          <w:rFonts w:ascii="Times New Roman" w:hAnsi="Times New Roman" w:cs="Times New Roman"/>
          <w:sz w:val="24"/>
          <w:szCs w:val="24"/>
        </w:rPr>
        <w:t>* Long input prompts, empty fields, unsupported topics</w:t>
      </w:r>
      <w:r>
        <w:rPr>
          <w:rFonts w:ascii="Poppins" w:hAnsi="Poppins" w:cs="Poppins"/>
          <w:sz w:val="24"/>
          <w:szCs w:val="24"/>
        </w:rPr>
        <w:t>.</w:t>
      </w:r>
    </w:p>
    <w:p w14:paraId="34C8ED3C" w14:textId="77777777" w:rsidR="006703CF" w:rsidRDefault="00000000">
      <w:pPr>
        <w:pStyle w:val="Heading1"/>
      </w:pPr>
      <w:r>
        <w:lastRenderedPageBreak/>
        <w:t>12. Screenshots</w:t>
      </w:r>
    </w:p>
    <w:p w14:paraId="1B41F68F" w14:textId="77777777" w:rsidR="006703CF" w:rsidRDefault="006703CF"/>
    <w:p w14:paraId="4C9C84AB" w14:textId="77777777" w:rsidR="006703CF" w:rsidRDefault="00000000">
      <w:r>
        <w:rPr>
          <w:noProof/>
        </w:rPr>
        <w:drawing>
          <wp:inline distT="0" distB="0" distL="0" distR="0" wp14:anchorId="494E3FC8" wp14:editId="59F1AE3A">
            <wp:extent cx="6148705" cy="3253740"/>
            <wp:effectExtent l="0" t="0" r="4445" b="3810"/>
            <wp:docPr id="9945992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59923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4738" cy="325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A8138" w14:textId="77777777" w:rsidR="006703CF" w:rsidRDefault="006703CF"/>
    <w:p w14:paraId="615C06CD" w14:textId="77777777" w:rsidR="006703CF" w:rsidRDefault="00000000">
      <w:r>
        <w:rPr>
          <w:noProof/>
        </w:rPr>
        <w:drawing>
          <wp:inline distT="0" distB="0" distL="0" distR="0" wp14:anchorId="27B5C75B" wp14:editId="03ADB133">
            <wp:extent cx="6086475" cy="3199130"/>
            <wp:effectExtent l="0" t="0" r="9525" b="127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DCEED" w14:textId="77777777" w:rsidR="006703CF" w:rsidRDefault="006703CF">
      <w:pPr>
        <w:pStyle w:val="Heading1"/>
      </w:pPr>
    </w:p>
    <w:p w14:paraId="4F781584" w14:textId="77777777" w:rsidR="006703CF" w:rsidRDefault="006703CF">
      <w:pPr>
        <w:pStyle w:val="Heading1"/>
      </w:pPr>
    </w:p>
    <w:p w14:paraId="4CDE445D" w14:textId="77777777" w:rsidR="006703CF" w:rsidRDefault="00000000">
      <w:pPr>
        <w:pStyle w:val="Heading1"/>
      </w:pPr>
      <w:r>
        <w:t>13. Known Issues</w:t>
      </w:r>
    </w:p>
    <w:p w14:paraId="05F194B5" w14:textId="77777777" w:rsidR="006703C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Response length may sometimes exceed expectations.</w:t>
      </w:r>
      <w:r>
        <w:rPr>
          <w:rFonts w:ascii="Times New Roman" w:hAnsi="Times New Roman" w:cs="Times New Roman"/>
          <w:sz w:val="24"/>
          <w:szCs w:val="24"/>
        </w:rPr>
        <w:br/>
        <w:t>• Limited control over question variety.</w:t>
      </w:r>
      <w:r>
        <w:rPr>
          <w:rFonts w:ascii="Times New Roman" w:hAnsi="Times New Roman" w:cs="Times New Roman"/>
          <w:sz w:val="24"/>
          <w:szCs w:val="24"/>
        </w:rPr>
        <w:br/>
        <w:t>• Requires internet connection for Hugging Face model loading.</w:t>
      </w:r>
    </w:p>
    <w:p w14:paraId="1FE28CF7" w14:textId="77777777" w:rsidR="006703CF" w:rsidRDefault="00000000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14. Future Enhancements</w:t>
      </w:r>
    </w:p>
    <w:p w14:paraId="5146B5D3" w14:textId="77777777" w:rsidR="006703CF" w:rsidRDefault="0000000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*LMS </w:t>
      </w:r>
      <w:proofErr w:type="gramStart"/>
      <w:r>
        <w:rPr>
          <w:rFonts w:ascii="Times New Roman" w:hAnsi="Times New Roman" w:cs="Times New Roman"/>
          <w:sz w:val="24"/>
          <w:szCs w:val="24"/>
        </w:rPr>
        <w:t>Integration:*</w:t>
      </w:r>
      <w:proofErr w:type="gramEnd"/>
      <w:r>
        <w:rPr>
          <w:rFonts w:ascii="Times New Roman" w:hAnsi="Times New Roman" w:cs="Times New Roman"/>
          <w:sz w:val="24"/>
          <w:szCs w:val="24"/>
        </w:rPr>
        <w:t>* Connect with Moodle/Canvas for personalized student progress.</w:t>
      </w:r>
    </w:p>
    <w:p w14:paraId="20BA2E2E" w14:textId="77777777" w:rsidR="006703CF" w:rsidRDefault="0000000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**Voice </w:t>
      </w:r>
      <w:proofErr w:type="gramStart"/>
      <w:r>
        <w:rPr>
          <w:rFonts w:ascii="Times New Roman" w:hAnsi="Times New Roman" w:cs="Times New Roman"/>
          <w:sz w:val="24"/>
          <w:szCs w:val="24"/>
        </w:rPr>
        <w:t>Support:*</w:t>
      </w:r>
      <w:proofErr w:type="gramEnd"/>
      <w:r>
        <w:rPr>
          <w:rFonts w:ascii="Times New Roman" w:hAnsi="Times New Roman" w:cs="Times New Roman"/>
          <w:sz w:val="24"/>
          <w:szCs w:val="24"/>
        </w:rPr>
        <w:t>* Speech-to-text for easier accessibility.</w:t>
      </w:r>
    </w:p>
    <w:p w14:paraId="218A5BFA" w14:textId="77777777" w:rsidR="006703CF" w:rsidRDefault="0000000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**Teacher </w:t>
      </w:r>
      <w:proofErr w:type="gramStart"/>
      <w:r>
        <w:rPr>
          <w:rFonts w:ascii="Times New Roman" w:hAnsi="Times New Roman" w:cs="Times New Roman"/>
          <w:sz w:val="24"/>
          <w:szCs w:val="24"/>
        </w:rPr>
        <w:t>Dashboard:*</w:t>
      </w:r>
      <w:proofErr w:type="gramEnd"/>
      <w:r>
        <w:rPr>
          <w:rFonts w:ascii="Times New Roman" w:hAnsi="Times New Roman" w:cs="Times New Roman"/>
          <w:sz w:val="24"/>
          <w:szCs w:val="24"/>
        </w:rPr>
        <w:t>* Track student quiz performance.</w:t>
      </w:r>
    </w:p>
    <w:p w14:paraId="53F74150" w14:textId="77777777" w:rsidR="006703CF" w:rsidRDefault="0000000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**Expanded </w:t>
      </w:r>
      <w:proofErr w:type="gramStart"/>
      <w:r>
        <w:rPr>
          <w:rFonts w:ascii="Times New Roman" w:hAnsi="Times New Roman" w:cs="Times New Roman"/>
          <w:sz w:val="24"/>
          <w:szCs w:val="24"/>
        </w:rPr>
        <w:t>Subjects:*</w:t>
      </w:r>
      <w:proofErr w:type="gramEnd"/>
      <w:r>
        <w:rPr>
          <w:rFonts w:ascii="Times New Roman" w:hAnsi="Times New Roman" w:cs="Times New Roman"/>
          <w:sz w:val="24"/>
          <w:szCs w:val="24"/>
        </w:rPr>
        <w:t>* Add more structured datasets for domain-specific quizzes.</w:t>
      </w:r>
    </w:p>
    <w:p w14:paraId="4F917C71" w14:textId="77777777" w:rsidR="006703CF" w:rsidRDefault="006703CF">
      <w:pPr>
        <w:rPr>
          <w:rFonts w:ascii="Lucida Bright" w:hAnsi="Lucida Bright" w:cs="Poppins"/>
          <w:b/>
          <w:bCs/>
          <w:sz w:val="24"/>
          <w:szCs w:val="24"/>
        </w:rPr>
      </w:pPr>
    </w:p>
    <w:p w14:paraId="1B5FE7D9" w14:textId="77777777" w:rsidR="006703CF" w:rsidRDefault="006703CF"/>
    <w:sectPr w:rsidR="006703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956F1B" w14:textId="77777777" w:rsidR="006615EC" w:rsidRDefault="006615EC">
      <w:pPr>
        <w:spacing w:line="240" w:lineRule="auto"/>
      </w:pPr>
      <w:r>
        <w:separator/>
      </w:r>
    </w:p>
  </w:endnote>
  <w:endnote w:type="continuationSeparator" w:id="0">
    <w:p w14:paraId="049092D5" w14:textId="77777777" w:rsidR="006615EC" w:rsidRDefault="006615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Poppins">
    <w:altName w:val="Segoe Print"/>
    <w:charset w:val="00"/>
    <w:family w:val="auto"/>
    <w:pitch w:val="variable"/>
    <w:sig w:usb0="00008007" w:usb1="00000000" w:usb2="00000000" w:usb3="00000000" w:csb0="00000093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877A1" w14:textId="77777777" w:rsidR="006615EC" w:rsidRDefault="006615EC">
      <w:pPr>
        <w:spacing w:after="0"/>
      </w:pPr>
      <w:r>
        <w:separator/>
      </w:r>
    </w:p>
  </w:footnote>
  <w:footnote w:type="continuationSeparator" w:id="0">
    <w:p w14:paraId="7599E225" w14:textId="77777777" w:rsidR="006615EC" w:rsidRDefault="006615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918D389"/>
    <w:multiLevelType w:val="singleLevel"/>
    <w:tmpl w:val="F918D38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9435A3C"/>
    <w:multiLevelType w:val="multilevel"/>
    <w:tmpl w:val="19435A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162756"/>
    <w:multiLevelType w:val="multilevel"/>
    <w:tmpl w:val="661627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CE58DD"/>
    <w:multiLevelType w:val="multilevel"/>
    <w:tmpl w:val="7FCE58D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853878494">
    <w:abstractNumId w:val="6"/>
  </w:num>
  <w:num w:numId="2" w16cid:durableId="1168405945">
    <w:abstractNumId w:val="4"/>
  </w:num>
  <w:num w:numId="3" w16cid:durableId="750011249">
    <w:abstractNumId w:val="3"/>
  </w:num>
  <w:num w:numId="4" w16cid:durableId="954680017">
    <w:abstractNumId w:val="5"/>
  </w:num>
  <w:num w:numId="5" w16cid:durableId="142816495">
    <w:abstractNumId w:val="2"/>
  </w:num>
  <w:num w:numId="6" w16cid:durableId="902638095">
    <w:abstractNumId w:val="1"/>
  </w:num>
  <w:num w:numId="7" w16cid:durableId="1318921304">
    <w:abstractNumId w:val="0"/>
  </w:num>
  <w:num w:numId="8" w16cid:durableId="142242226">
    <w:abstractNumId w:val="7"/>
  </w:num>
  <w:num w:numId="9" w16cid:durableId="1248071656">
    <w:abstractNumId w:val="8"/>
  </w:num>
  <w:num w:numId="10" w16cid:durableId="13145988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20A31"/>
    <w:rsid w:val="00027726"/>
    <w:rsid w:val="00034616"/>
    <w:rsid w:val="0006063C"/>
    <w:rsid w:val="000C1F29"/>
    <w:rsid w:val="0015074B"/>
    <w:rsid w:val="0029639D"/>
    <w:rsid w:val="002B7730"/>
    <w:rsid w:val="00302F74"/>
    <w:rsid w:val="00326F90"/>
    <w:rsid w:val="004F209A"/>
    <w:rsid w:val="006615EC"/>
    <w:rsid w:val="006703CF"/>
    <w:rsid w:val="006826F7"/>
    <w:rsid w:val="007E4A56"/>
    <w:rsid w:val="00AA1D8D"/>
    <w:rsid w:val="00B47730"/>
    <w:rsid w:val="00CB0664"/>
    <w:rsid w:val="00CC3DCD"/>
    <w:rsid w:val="00D45C5C"/>
    <w:rsid w:val="00EA2845"/>
    <w:rsid w:val="00EB0F89"/>
    <w:rsid w:val="00FC693F"/>
    <w:rsid w:val="00FF273B"/>
    <w:rsid w:val="07903FF7"/>
    <w:rsid w:val="0B233633"/>
    <w:rsid w:val="0D355D42"/>
    <w:rsid w:val="28F559E5"/>
    <w:rsid w:val="35CD6D50"/>
    <w:rsid w:val="55B00902"/>
    <w:rsid w:val="56FE50D7"/>
    <w:rsid w:val="726C7FC6"/>
    <w:rsid w:val="7F0B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D68CB2"/>
  <w14:defaultImageDpi w14:val="300"/>
  <w15:docId w15:val="{53DCD144-9C98-44AC-BAF9-815E5455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srinivasan</cp:lastModifiedBy>
  <cp:revision>3</cp:revision>
  <dcterms:created xsi:type="dcterms:W3CDTF">2025-09-12T13:26:00Z</dcterms:created>
  <dcterms:modified xsi:type="dcterms:W3CDTF">2025-09-17T14:36:00Z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46666C5BBE1C43B3A504B4AB46415827_13</vt:lpwstr>
  </property>
</Properties>
</file>